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DocSpot - Requirement Analysis</w:t>
      </w:r>
    </w:p>
    <w:p>
      <w:pPr>
        <w:pStyle w:val="Heading1"/>
      </w:pPr>
      <w:r>
        <w:t>Technology Stack</w:t>
      </w:r>
    </w:p>
    <w:p>
      <w:r>
        <w:t>- Frontend: React.js, Bootstrap</w:t>
        <w:br/>
        <w:t>- Backend: Node.js, Express.js</w:t>
        <w:br/>
        <w:t>- Database: MongoDB Atlas</w:t>
        <w:br/>
        <w:t>- Tools: Visual Studio Code, GitHub, Postman</w:t>
        <w:br/>
        <w:t>- Deployment (Optional): Vercel (Frontend), Render (Backend)</w:t>
      </w:r>
    </w:p>
    <w:p>
      <w:pPr>
        <w:pStyle w:val="Heading1"/>
      </w:pPr>
      <w:r>
        <w:t>Data Flow Diagram (Level 0)</w:t>
      </w:r>
    </w:p>
    <w:p>
      <w:r>
        <w:t>Refer to the attached image representing the flow between:</w:t>
        <w:br/>
        <w:t>- User</w:t>
        <w:br/>
        <w:t>- Frontend application</w:t>
        <w:br/>
        <w:t>- Backend server</w:t>
        <w:br/>
        <w:t>- MongoDB database</w:t>
      </w:r>
    </w:p>
    <w:p>
      <w:pPr>
        <w:pStyle w:val="Heading1"/>
      </w:pPr>
      <w:r>
        <w:t>Customer Journey Map</w:t>
      </w:r>
    </w:p>
    <w:p>
      <w:r>
        <w:t>1. User visits the DocSpot website</w:t>
        <w:br/>
        <w:t>2. Registers as either a Patient or Doctor</w:t>
        <w:br/>
        <w:t>3. Logs in with their credentials</w:t>
        <w:br/>
        <w:t>4. Patient browses the list of approved doctors</w:t>
        <w:br/>
        <w:t>5. Patient books an appointment</w:t>
        <w:br/>
        <w:t>6. Doctor logs in and views pending appointments</w:t>
        <w:br/>
        <w:t>7. Both manage appointments via their dashboards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