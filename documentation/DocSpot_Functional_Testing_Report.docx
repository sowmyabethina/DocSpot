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DocSpot - Functional Testing Report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Feature</w:t>
            </w:r>
          </w:p>
        </w:tc>
        <w:tc>
          <w:tcPr>
            <w:tcW w:type="dxa" w:w="2160"/>
          </w:tcPr>
          <w:p>
            <w:r>
              <w:t>Test Case</w:t>
            </w:r>
          </w:p>
        </w:tc>
        <w:tc>
          <w:tcPr>
            <w:tcW w:type="dxa" w:w="2160"/>
          </w:tcPr>
          <w:p>
            <w:r>
              <w:t>Expected Result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</w:tr>
      <w:tr>
        <w:tc>
          <w:tcPr>
            <w:tcW w:type="dxa" w:w="2160"/>
          </w:tcPr>
          <w:p>
            <w:r>
              <w:t>Registration</w:t>
            </w:r>
          </w:p>
        </w:tc>
        <w:tc>
          <w:tcPr>
            <w:tcW w:type="dxa" w:w="2160"/>
          </w:tcPr>
          <w:p>
            <w:r>
              <w:t>New user registration</w:t>
            </w:r>
          </w:p>
        </w:tc>
        <w:tc>
          <w:tcPr>
            <w:tcW w:type="dxa" w:w="2160"/>
          </w:tcPr>
          <w:p>
            <w:r>
              <w:t>User account created successfully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  <w:tr>
        <w:tc>
          <w:tcPr>
            <w:tcW w:type="dxa" w:w="2160"/>
          </w:tcPr>
          <w:p>
            <w:r>
              <w:t>Login</w:t>
            </w:r>
          </w:p>
        </w:tc>
        <w:tc>
          <w:tcPr>
            <w:tcW w:type="dxa" w:w="2160"/>
          </w:tcPr>
          <w:p>
            <w:r>
              <w:t>Login with valid credentials</w:t>
            </w:r>
          </w:p>
        </w:tc>
        <w:tc>
          <w:tcPr>
            <w:tcW w:type="dxa" w:w="2160"/>
          </w:tcPr>
          <w:p>
            <w:r>
              <w:t>Dashboard is displayed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  <w:tr>
        <w:tc>
          <w:tcPr>
            <w:tcW w:type="dxa" w:w="2160"/>
          </w:tcPr>
          <w:p>
            <w:r>
              <w:t>Doctor List</w:t>
            </w:r>
          </w:p>
        </w:tc>
        <w:tc>
          <w:tcPr>
            <w:tcW w:type="dxa" w:w="2160"/>
          </w:tcPr>
          <w:p>
            <w:r>
              <w:t>Display list of approved doctors</w:t>
            </w:r>
          </w:p>
        </w:tc>
        <w:tc>
          <w:tcPr>
            <w:tcW w:type="dxa" w:w="2160"/>
          </w:tcPr>
          <w:p>
            <w:r>
              <w:t>Doctors are visible to patient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  <w:tr>
        <w:tc>
          <w:tcPr>
            <w:tcW w:type="dxa" w:w="2160"/>
          </w:tcPr>
          <w:p>
            <w:r>
              <w:t>Appointment Booking</w:t>
            </w:r>
          </w:p>
        </w:tc>
        <w:tc>
          <w:tcPr>
            <w:tcW w:type="dxa" w:w="2160"/>
          </w:tcPr>
          <w:p>
            <w:r>
              <w:t>Book appointment with selected doctor</w:t>
            </w:r>
          </w:p>
        </w:tc>
        <w:tc>
          <w:tcPr>
            <w:tcW w:type="dxa" w:w="2160"/>
          </w:tcPr>
          <w:p>
            <w:r>
              <w:t>Appointment saved and confirmation shown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  <w:tr>
        <w:tc>
          <w:tcPr>
            <w:tcW w:type="dxa" w:w="2160"/>
          </w:tcPr>
          <w:p>
            <w:r>
              <w:t>Patient Dashboard</w:t>
            </w:r>
          </w:p>
        </w:tc>
        <w:tc>
          <w:tcPr>
            <w:tcW w:type="dxa" w:w="2160"/>
          </w:tcPr>
          <w:p>
            <w:r>
              <w:t>View booked appointments</w:t>
            </w:r>
          </w:p>
        </w:tc>
        <w:tc>
          <w:tcPr>
            <w:tcW w:type="dxa" w:w="2160"/>
          </w:tcPr>
          <w:p>
            <w:r>
              <w:t>Appointments displayed for user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  <w:tr>
        <w:tc>
          <w:tcPr>
            <w:tcW w:type="dxa" w:w="2160"/>
          </w:tcPr>
          <w:p>
            <w:r>
              <w:t>Doctor Dashboard</w:t>
            </w:r>
          </w:p>
        </w:tc>
        <w:tc>
          <w:tcPr>
            <w:tcW w:type="dxa" w:w="2160"/>
          </w:tcPr>
          <w:p>
            <w:r>
              <w:t>Doctor views appointments</w:t>
            </w:r>
          </w:p>
        </w:tc>
        <w:tc>
          <w:tcPr>
            <w:tcW w:type="dxa" w:w="2160"/>
          </w:tcPr>
          <w:p>
            <w:r>
              <w:t>Doctor sees patient requests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